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>
      <w:headerReference w:type="default" r:id="rId2"/>
      <w:pgSz w:w="11907" w:h="16839" w:code="9"/>
      <w:pgMar w:top="1440" w:right="1440" w:bottom="1440" w:left="1440"/>
    </w:sectPr>
  </w:body>
</w:document>
</file>

<file path=word/header.xml><?xml version="1.0" encoding="utf-8"?>
<w:hd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r>
      <w:drawing>
        <wp:inline distT="0" distB="0" distL="0" distR="0">
          <wp:extent cx="5732145" cy="1146429"/>
          <wp:effectExtent l="0" t="0" r="0" b="0"/>
          <wp:docPr id="1" name="filename" descr="alttext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2145" cy="114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header.xml" Type="http://schemas.openxmlformats.org/officeDocument/2006/relationships/header" Id="rId2"/></Relationships>
</file>

<file path=word/_rels/header.xml.rels><?xml version="1.0" encoding="UTF-8" standalone="yes"?><Relationships xmlns="http://schemas.openxmlformats.org/package/2006/relationships"><Relationship Target="media/header_image_rId1.jpe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